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IRAN TELECOMMUNICATIONS RESEARCH CENTER (ITRC)</w:t>
      </w:r>
    </w:p>
    <w:p/>
    <w:p>
      <w:pPr>
        <w:jc w:val="center"/>
      </w:pPr>
      <w:r>
        <w:rPr>
          <w:b/>
          <w:sz w:val="36"/>
        </w:rPr>
        <w:t>Evaluation Technical Report for this is test</w:t>
      </w:r>
    </w:p>
    <w:p/>
    <w:p>
      <w:pPr>
        <w:jc w:val="center"/>
      </w:pPr>
      <w:r>
        <w:rPr>
          <w:sz w:val="28"/>
        </w:rPr>
        <w:t>Product: this is test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ITRC-2025-1748854557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Evaluator: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dfdf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Period:</w:t>
            </w:r>
          </w:p>
        </w:tc>
        <w:tc>
          <w:tcPr>
            <w:tcW w:type="dxa" w:w="4320"/>
          </w:tcPr>
          <w:p>
            <w:r>
              <w:t>2025-06-02 to 2025-06-02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4320"/>
          </w:tcPr>
          <w:p>
            <w:r>
              <w:t>2025-06-03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This report presents the results of the Common Criteria evaluation of this is test version N/A conducted by the Iran Telecommunications Research Center (ITRC).</w:t>
      </w:r>
    </w:p>
    <w:p>
      <w:r>
        <w:t>The evaluation was performed at EAL1 level and covered 1 functional classes. The overall evaluation score achieved was N/A.</w:t>
      </w:r>
    </w:p>
    <w:p>
      <w:pPr>
        <w:pStyle w:val="Heading1"/>
      </w:pPr>
      <w:r>
        <w:t>Product Overview</w:t>
      </w:r>
    </w:p>
    <w:p>
      <w:pPr>
        <w:pStyle w:val="Heading2"/>
      </w:pPr>
      <w:r>
        <w:t>Product Identification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Product Name:</w:t>
            </w:r>
          </w:p>
        </w:tc>
        <w:tc>
          <w:tcPr>
            <w:tcW w:type="dxa" w:w="4320"/>
          </w:tcPr>
          <w:p>
            <w:r>
              <w:t>this is test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 Version: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Developer:</w:t>
            </w:r>
          </w:p>
        </w:tc>
        <w:tc>
          <w:tcPr>
            <w:tcW w:type="dxa" w:w="4320"/>
          </w:tcPr>
          <w:p>
            <w:r>
              <w:t>dfdf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Evaluation Level: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Application Number:</w:t>
            </w:r>
          </w:p>
        </w:tc>
        <w:tc>
          <w:tcPr>
            <w:tcW w:type="dxa" w:w="4320"/>
          </w:tcPr>
          <w:p>
            <w:r>
              <w:t>ITRC-2025-1748854557</w:t>
            </w:r>
          </w:p>
        </w:tc>
      </w:tr>
    </w:tbl>
    <w:p>
      <w:pPr>
        <w:pStyle w:val="Heading2"/>
      </w:pPr>
      <w:r>
        <w:t>Product Description</w:t>
      </w:r>
    </w:p>
    <w:p>
      <w:r>
        <w:t>sdfsdf</w:t>
      </w:r>
    </w:p>
    <w:p>
      <w:pPr>
        <w:pStyle w:val="Heading1"/>
      </w:pPr>
      <w:r>
        <w:t>Evaluation Methodology</w:t>
      </w:r>
    </w:p>
    <w:p>
      <w:r>
        <w:t>The evaluation was conducted according to the Common Criteria for Information Technology Security Evaluation (ISO/IEC 15408) and the Common Methodology for Information Technology Security Evaluation (ISO/IEC 18045).</w:t>
      </w:r>
    </w:p>
    <w:p>
      <w:pPr>
        <w:pStyle w:val="Heading2"/>
      </w:pPr>
      <w:r>
        <w:t>Evaluation Activities</w:t>
      </w:r>
    </w:p>
    <w:p>
      <w:pPr>
        <w:pStyle w:val="ListBullet"/>
      </w:pPr>
      <w:r>
        <w:t>• Documentation review and analysis</w:t>
      </w:r>
    </w:p>
    <w:p>
      <w:pPr>
        <w:pStyle w:val="ListBullet"/>
      </w:pPr>
      <w:r>
        <w:t>• Security Target evaluation</w:t>
      </w:r>
    </w:p>
    <w:p>
      <w:pPr>
        <w:pStyle w:val="ListBullet"/>
      </w:pPr>
      <w:r>
        <w:t>• Functional testing</w:t>
      </w:r>
    </w:p>
    <w:p>
      <w:pPr>
        <w:pStyle w:val="ListBullet"/>
      </w:pPr>
      <w:r>
        <w:t>• Vulnerability assessment</w:t>
      </w:r>
    </w:p>
    <w:p>
      <w:pPr>
        <w:pStyle w:val="ListBullet"/>
      </w:pPr>
      <w:r>
        <w:t>• Configuration management review</w:t>
      </w:r>
    </w:p>
    <w:p>
      <w:pPr>
        <w:pStyle w:val="Heading2"/>
      </w:pPr>
      <w:r>
        <w:t>Evaluation Period</w:t>
      </w:r>
    </w:p>
    <w:p>
      <w:r>
        <w:t>The evaluation was conducted from June 02, 2025 to June 02, 2025.</w:t>
      </w:r>
    </w:p>
    <w:p>
      <w:pPr>
        <w:pStyle w:val="Heading1"/>
      </w:pPr>
      <w:r>
        <w:t>Detailed Evaluation Results</w:t>
      </w:r>
    </w:p>
    <w:p>
      <w:pPr>
        <w:pStyle w:val="Heading2"/>
      </w:pPr>
      <w:r>
        <w:t>1. Scanning Engine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Class Code:</w:t>
            </w:r>
          </w:p>
        </w:tc>
        <w:tc>
          <w:tcPr>
            <w:tcW w:type="dxa" w:w="4320"/>
          </w:tcPr>
          <w:p>
            <w:r>
              <w:t>FAM_SCN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Subclass:</w:t>
            </w:r>
          </w:p>
        </w:tc>
        <w:tc>
          <w:tcPr>
            <w:tcW w:type="dxa" w:w="4320"/>
          </w:tcPr>
          <w:p>
            <w:r>
              <w:t>On-demand scanning (FAM_SCN.1)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Score: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Persian Name:</w:t>
            </w:r>
          </w:p>
        </w:tc>
        <w:tc>
          <w:tcPr>
            <w:tcW w:type="dxa" w:w="4320"/>
          </w:tcPr>
          <w:p>
            <w:r>
              <w:t>موتور اسکن</w:t>
            </w:r>
          </w:p>
        </w:tc>
      </w:tr>
    </w:tbl>
    <w:p>
      <w:pPr>
        <w:pStyle w:val="Heading3"/>
      </w:pPr>
      <w:r>
        <w:t>Implementation</w:t>
      </w:r>
    </w:p>
    <w:p>
      <w:r>
        <w:t>dfdf</w:t>
      </w:r>
    </w:p>
    <w:p>
      <w:pPr>
        <w:pStyle w:val="Heading3"/>
      </w:pPr>
      <w:r>
        <w:t>Justification</w:t>
      </w:r>
    </w:p>
    <w:p>
      <w:r>
        <w:t>sfg</w:t>
      </w:r>
    </w:p>
    <w:p>
      <w:pPr>
        <w:pStyle w:val="Heading3"/>
      </w:pPr>
      <w:r>
        <w:t>Test Approach</w:t>
      </w:r>
    </w:p>
    <w:p>
      <w:r>
        <w:t>hrhr</w:t>
      </w:r>
    </w:p>
    <w:p>
      <w:pPr>
        <w:pStyle w:val="Heading3"/>
      </w:pPr>
      <w:r>
        <w:t>Evaluator Assessment</w:t>
      </w:r>
    </w:p>
    <w:p>
      <w:r>
        <w:t>rerer</w:t>
      </w:r>
    </w:p>
    <w:p>
      <w:pPr>
        <w:pStyle w:val="Heading1"/>
      </w:pPr>
      <w:r>
        <w:t>Findings and Recommendations</w:t>
      </w:r>
    </w:p>
    <w:p>
      <w:pPr>
        <w:pStyle w:val="Heading2"/>
      </w:pPr>
      <w:r>
        <w:t>Key Findings</w:t>
      </w:r>
    </w:p>
    <w:p>
      <w:r>
        <w:t>ارزیابی 1 کلاس امنیتی انجام شد.</w:t>
      </w:r>
    </w:p>
    <w:p>
      <w:pPr>
        <w:pStyle w:val="Heading2"/>
      </w:pPr>
      <w:r>
        <w:t>Recommendations</w:t>
      </w:r>
    </w:p>
    <w:p>
      <w:r>
        <w:t>پیشنهادات بر اساس یافته‌های ارزیابی</w:t>
      </w:r>
    </w:p>
    <w:p>
      <w:pPr>
        <w:pStyle w:val="Heading1"/>
      </w:pPr>
      <w:r>
        <w:t>Conclusions</w:t>
      </w:r>
    </w:p>
    <w:p>
      <w:r>
        <w:t>The evaluation is complete. Please refer to the detailed findings for specific conclusions.</w:t>
      </w:r>
    </w:p>
    <w:p>
      <w:pPr>
        <w:pStyle w:val="Heading1"/>
      </w:pPr>
      <w:r>
        <w:t>Appendices</w:t>
      </w:r>
    </w:p>
    <w:p>
      <w:pPr>
        <w:pStyle w:val="Heading2"/>
      </w:pPr>
      <w:r>
        <w:t>Appendix A: Evaluation Team</w:t>
      </w:r>
    </w:p>
    <w:p>
      <w:r>
        <w:t>Lead Evaluator: ارزیاب سیستم</w:t>
      </w:r>
    </w:p>
    <w:p>
      <w:r>
        <w:t>Email: evaluator@itrc.ir</w:t>
      </w:r>
    </w:p>
    <w:p>
      <w:r>
        <w:t>Organization: ITRC</w:t>
      </w:r>
    </w:p>
    <w:p>
      <w:pPr>
        <w:pStyle w:val="Heading2"/>
      </w:pPr>
      <w:r>
        <w:t>Appendix B: References</w:t>
      </w:r>
    </w:p>
    <w:p>
      <w:pPr>
        <w:pStyle w:val="ListBullet"/>
      </w:pPr>
      <w:r>
        <w:t>• ISO/IEC 15408-1:2009, Information technology — Security techniques — Evaluation criteria for IT security — Part 1: Introduction and general model</w:t>
      </w:r>
    </w:p>
    <w:p>
      <w:pPr>
        <w:pStyle w:val="ListBullet"/>
      </w:pPr>
      <w:r>
        <w:t>• ISO/IEC 15408-2:2008, Information technology — Security techniques — Evaluation criteria for IT security — Part 2: Security functional components</w:t>
      </w:r>
    </w:p>
    <w:p>
      <w:pPr>
        <w:pStyle w:val="ListBullet"/>
      </w:pPr>
      <w:r>
        <w:t>• ISO/IEC 15408-3:2008, Information technology — Security techniques — Evaluation criteria for IT security — Part 3: Security assurance components</w:t>
      </w:r>
    </w:p>
    <w:p>
      <w:pPr>
        <w:pStyle w:val="ListBullet"/>
      </w:pPr>
      <w:r>
        <w:t>• ISO/IEC 18045:2008, Information technology — Security techniques — Methodology for IT security evaluation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